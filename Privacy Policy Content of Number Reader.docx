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spacing w:before="200" w:after="0" w:line="240" w:lineRule="auto"/>
        <w:ind w:left="-15" w:firstLine="0"/>
        <w:rPr>
          <w:rFonts w:ascii="Roboto" w:hAnsi="Roboto" w:eastAsia="Roboto" w:cs="Roboto"/>
          <w:b/>
          <w:color w:val="E01B84"/>
          <w:sz w:val="24"/>
          <w:szCs w:val="24"/>
        </w:rPr>
      </w:pPr>
      <w:bookmarkStart w:id="0" w:name="_z1px4u3jzsns" w:colFirst="0" w:colLast="0"/>
      <w:bookmarkEnd w:id="0"/>
    </w:p>
    <w:p>
      <w:pPr>
        <w:pStyle w:val="2"/>
        <w:keepNext w:val="0"/>
        <w:keepLines w:val="0"/>
        <w:spacing w:before="0" w:after="0" w:line="331" w:lineRule="auto"/>
        <w:ind w:left="-220" w:right="-220" w:firstLine="0"/>
        <w:rPr>
          <w:rFonts w:hint="default"/>
          <w:color w:val="FFFFFF"/>
          <w:sz w:val="38"/>
          <w:szCs w:val="38"/>
          <w:shd w:val="clear" w:fill="3C3C3C"/>
          <w:lang w:val="en-US"/>
        </w:rPr>
      </w:pPr>
      <w:bookmarkStart w:id="1" w:name="_nwhldglnb3qg" w:colFirst="0" w:colLast="0"/>
      <w:bookmarkEnd w:id="1"/>
      <w:r>
        <w:rPr>
          <w:rFonts w:hint="default"/>
          <w:color w:val="FFFFFF"/>
          <w:sz w:val="38"/>
          <w:szCs w:val="38"/>
          <w:shd w:val="clear" w:fill="3C3C3C"/>
          <w:rtl w:val="0"/>
          <w:lang w:val="en-US"/>
        </w:rPr>
        <w:t>Number Reader</w:t>
      </w:r>
    </w:p>
    <w:p>
      <w:pPr>
        <w:spacing w:after="160" w:line="335" w:lineRule="auto"/>
        <w:ind w:left="-220" w:right="-220" w:firstLine="0"/>
        <w:rPr>
          <w:rFonts w:hint="default"/>
          <w:color w:val="FFFFFF"/>
          <w:sz w:val="24"/>
          <w:szCs w:val="24"/>
          <w:shd w:val="clear" w:fill="3C3C3C"/>
          <w:lang w:val="en-US"/>
        </w:rPr>
      </w:pPr>
      <w:r>
        <w:rPr>
          <w:color w:val="FFFFFF"/>
          <w:sz w:val="24"/>
          <w:szCs w:val="24"/>
          <w:shd w:val="clear" w:fill="3C3C3C"/>
          <w:rtl w:val="0"/>
        </w:rPr>
        <w:t xml:space="preserve">Privacy Policy of </w:t>
      </w:r>
      <w:r>
        <w:rPr>
          <w:rFonts w:hint="default"/>
          <w:color w:val="FFFFFF"/>
          <w:sz w:val="24"/>
          <w:szCs w:val="24"/>
          <w:shd w:val="clear" w:fill="3C3C3C"/>
          <w:rtl w:val="0"/>
          <w:lang w:val="en-US"/>
        </w:rPr>
        <w:t>Number Reader</w:t>
      </w:r>
    </w:p>
    <w:p>
      <w:pPr>
        <w:pStyle w:val="2"/>
        <w:keepNext w:val="0"/>
        <w:keepLines w:val="0"/>
        <w:spacing w:before="0" w:after="460" w:line="264" w:lineRule="auto"/>
        <w:ind w:left="-220" w:right="-220" w:firstLine="0"/>
        <w:rPr>
          <w:color w:val="333333"/>
          <w:sz w:val="45"/>
          <w:szCs w:val="45"/>
          <w:highlight w:val="white"/>
        </w:rPr>
      </w:pPr>
      <w:bookmarkStart w:id="2" w:name="_5uuhy6t79ojm" w:colFirst="0" w:colLast="0"/>
      <w:bookmarkEnd w:id="2"/>
      <w:r>
        <w:rPr>
          <w:color w:val="333333"/>
          <w:sz w:val="45"/>
          <w:szCs w:val="45"/>
          <w:highlight w:val="white"/>
          <w:rtl w:val="0"/>
        </w:rPr>
        <w:t>Privacy Policy</w:t>
      </w:r>
    </w:p>
    <w:p>
      <w:pPr>
        <w:spacing w:after="460" w:line="330" w:lineRule="auto"/>
        <w:ind w:left="-220" w:right="-220" w:firstLine="0"/>
        <w:rPr>
          <w:color w:val="333333"/>
          <w:sz w:val="24"/>
          <w:szCs w:val="24"/>
          <w:highlight w:val="white"/>
        </w:rPr>
      </w:pPr>
      <w:r>
        <w:rPr>
          <w:color w:val="333333"/>
          <w:sz w:val="24"/>
          <w:szCs w:val="24"/>
          <w:highlight w:val="white"/>
          <w:rtl w:val="0"/>
        </w:rPr>
        <w:t>Effective date: August 29, 2019</w:t>
      </w:r>
    </w:p>
    <w:p>
      <w:pPr>
        <w:spacing w:after="460" w:line="330" w:lineRule="auto"/>
        <w:ind w:left="-220" w:right="-220" w:firstLine="0"/>
        <w:rPr>
          <w:color w:val="333333"/>
          <w:sz w:val="24"/>
          <w:szCs w:val="24"/>
          <w:highlight w:val="white"/>
        </w:rPr>
      </w:pPr>
      <w:r>
        <w:rPr>
          <w:color w:val="333333"/>
          <w:sz w:val="24"/>
          <w:szCs w:val="24"/>
          <w:highlight w:val="white"/>
          <w:rtl w:val="0"/>
        </w:rPr>
        <w:t xml:space="preserve">R Yogesh Kumar operates the </w:t>
      </w:r>
      <w:r>
        <w:rPr>
          <w:rFonts w:hint="default"/>
          <w:color w:val="333333"/>
          <w:sz w:val="24"/>
          <w:szCs w:val="24"/>
          <w:highlight w:val="white"/>
          <w:rtl w:val="0"/>
          <w:lang w:val="en-US"/>
        </w:rPr>
        <w:t>Number Reader</w:t>
      </w:r>
      <w:r>
        <w:rPr>
          <w:color w:val="333333"/>
          <w:sz w:val="24"/>
          <w:szCs w:val="24"/>
          <w:highlight w:val="white"/>
          <w:rtl w:val="0"/>
        </w:rPr>
        <w:t xml:space="preserve"> Google Action.</w:t>
      </w:r>
    </w:p>
    <w:p>
      <w:pPr>
        <w:spacing w:after="460" w:line="330" w:lineRule="auto"/>
        <w:ind w:left="-220" w:right="-220" w:firstLine="0"/>
        <w:rPr>
          <w:color w:val="333333"/>
          <w:sz w:val="24"/>
          <w:szCs w:val="24"/>
          <w:highlight w:val="white"/>
        </w:rPr>
      </w:pPr>
      <w:r>
        <w:rPr>
          <w:color w:val="333333"/>
          <w:sz w:val="24"/>
          <w:szCs w:val="24"/>
          <w:highlight w:val="white"/>
          <w:rtl w:val="0"/>
        </w:rPr>
        <w:t xml:space="preserve">This page informs you of our policies regarding the collection, use, and disclosure of personal data when you use our Service and the choices you have associated with that data. </w:t>
      </w:r>
    </w:p>
    <w:p>
      <w:pPr>
        <w:spacing w:after="460" w:line="330" w:lineRule="auto"/>
        <w:ind w:left="-220" w:right="-220" w:firstLine="0"/>
        <w:rPr>
          <w:color w:val="333333"/>
          <w:sz w:val="24"/>
          <w:szCs w:val="24"/>
          <w:highlight w:val="white"/>
        </w:rPr>
      </w:pPr>
      <w:r>
        <w:rPr>
          <w:color w:val="333333"/>
          <w:sz w:val="24"/>
          <w:szCs w:val="24"/>
          <w:highlight w:val="white"/>
          <w:rtl w:val="0"/>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pPr>
        <w:pStyle w:val="3"/>
        <w:keepNext w:val="0"/>
        <w:keepLines w:val="0"/>
        <w:spacing w:before="0" w:after="460" w:line="264" w:lineRule="auto"/>
        <w:ind w:left="-220" w:right="-220" w:firstLine="0"/>
        <w:rPr>
          <w:color w:val="333333"/>
          <w:sz w:val="36"/>
          <w:szCs w:val="36"/>
          <w:highlight w:val="white"/>
        </w:rPr>
      </w:pPr>
      <w:bookmarkStart w:id="3" w:name="_kt1p2hexadvt" w:colFirst="0" w:colLast="0"/>
      <w:bookmarkEnd w:id="3"/>
      <w:r>
        <w:rPr>
          <w:color w:val="333333"/>
          <w:sz w:val="36"/>
          <w:szCs w:val="36"/>
          <w:highlight w:val="white"/>
          <w:rtl w:val="0"/>
        </w:rPr>
        <w:t>Information Collection And Use</w:t>
      </w:r>
      <w:bookmarkStart w:id="18" w:name="_GoBack"/>
      <w:bookmarkEnd w:id="18"/>
    </w:p>
    <w:p>
      <w:pPr>
        <w:spacing w:after="460" w:line="330" w:lineRule="auto"/>
        <w:ind w:left="-220" w:right="-220" w:firstLine="0"/>
        <w:rPr>
          <w:color w:val="333333"/>
          <w:sz w:val="24"/>
          <w:szCs w:val="24"/>
          <w:highlight w:val="white"/>
        </w:rPr>
      </w:pPr>
      <w:r>
        <w:rPr>
          <w:color w:val="333333"/>
          <w:sz w:val="24"/>
          <w:szCs w:val="24"/>
          <w:highlight w:val="white"/>
          <w:rtl w:val="0"/>
        </w:rPr>
        <w:t>We collect several different types of information for various purposes to provide and improve our Service to you.</w:t>
      </w:r>
    </w:p>
    <w:p>
      <w:pPr>
        <w:pStyle w:val="4"/>
        <w:keepNext w:val="0"/>
        <w:keepLines w:val="0"/>
        <w:spacing w:before="0" w:after="460" w:line="264" w:lineRule="auto"/>
        <w:ind w:left="-220" w:right="-220" w:firstLine="0"/>
        <w:rPr>
          <w:color w:val="333333"/>
          <w:sz w:val="30"/>
          <w:szCs w:val="30"/>
          <w:highlight w:val="white"/>
        </w:rPr>
      </w:pPr>
      <w:bookmarkStart w:id="4" w:name="_18xzg2vaelpe" w:colFirst="0" w:colLast="0"/>
      <w:bookmarkEnd w:id="4"/>
      <w:r>
        <w:rPr>
          <w:color w:val="333333"/>
          <w:sz w:val="30"/>
          <w:szCs w:val="30"/>
          <w:highlight w:val="white"/>
          <w:rtl w:val="0"/>
        </w:rPr>
        <w:t>Types of Data Collected</w:t>
      </w:r>
    </w:p>
    <w:p>
      <w:pPr>
        <w:pStyle w:val="5"/>
        <w:keepNext w:val="0"/>
        <w:keepLines w:val="0"/>
        <w:spacing w:before="0" w:after="460" w:line="264" w:lineRule="auto"/>
        <w:ind w:left="-220" w:right="-220" w:firstLine="0"/>
        <w:rPr>
          <w:color w:val="333333"/>
          <w:highlight w:val="white"/>
        </w:rPr>
      </w:pPr>
      <w:bookmarkStart w:id="5" w:name="_vf0wgfm41r9" w:colFirst="0" w:colLast="0"/>
      <w:bookmarkEnd w:id="5"/>
      <w:r>
        <w:rPr>
          <w:color w:val="333333"/>
          <w:highlight w:val="white"/>
          <w:rtl w:val="0"/>
        </w:rPr>
        <w:t>Personal Data</w:t>
      </w:r>
    </w:p>
    <w:p>
      <w:pPr>
        <w:spacing w:after="460" w:line="330" w:lineRule="auto"/>
        <w:ind w:left="-220" w:right="-220" w:firstLine="0"/>
        <w:rPr>
          <w:color w:val="333333"/>
          <w:sz w:val="24"/>
          <w:szCs w:val="24"/>
          <w:highlight w:val="white"/>
        </w:rPr>
      </w:pPr>
      <w:r>
        <w:rPr>
          <w:color w:val="333333"/>
          <w:sz w:val="24"/>
          <w:szCs w:val="24"/>
          <w:highlight w:val="white"/>
          <w:rtl w:val="0"/>
        </w:rPr>
        <w:t>While using our Service, we may ask you to provide us with certain personally identifiable information that can be used to contact or identify you ("Personal Data"). Personally identifiable information may include, but is not limited to:</w:t>
      </w:r>
    </w:p>
    <w:p>
      <w:pPr>
        <w:numPr>
          <w:ilvl w:val="0"/>
          <w:numId w:val="1"/>
        </w:numPr>
        <w:spacing w:after="920" w:line="335" w:lineRule="auto"/>
        <w:ind w:left="500" w:right="-220" w:hanging="360"/>
      </w:pPr>
      <w:r>
        <w:rPr>
          <w:color w:val="333333"/>
          <w:sz w:val="24"/>
          <w:szCs w:val="24"/>
          <w:highlight w:val="white"/>
          <w:rtl w:val="0"/>
        </w:rPr>
        <w:t>Cookies and Usage Data</w:t>
      </w:r>
    </w:p>
    <w:p>
      <w:pPr>
        <w:pStyle w:val="5"/>
        <w:keepNext w:val="0"/>
        <w:keepLines w:val="0"/>
        <w:spacing w:before="0" w:after="460" w:line="264" w:lineRule="auto"/>
        <w:ind w:left="-220" w:right="-220" w:firstLine="0"/>
        <w:rPr>
          <w:color w:val="333333"/>
          <w:highlight w:val="white"/>
        </w:rPr>
      </w:pPr>
      <w:bookmarkStart w:id="6" w:name="_h46gzz7jfysa" w:colFirst="0" w:colLast="0"/>
      <w:bookmarkEnd w:id="6"/>
      <w:r>
        <w:rPr>
          <w:color w:val="333333"/>
          <w:highlight w:val="white"/>
          <w:rtl w:val="0"/>
        </w:rPr>
        <w:t>Usage Data</w:t>
      </w:r>
    </w:p>
    <w:p>
      <w:pPr>
        <w:spacing w:after="460" w:line="330" w:lineRule="auto"/>
        <w:ind w:left="-220" w:right="-220" w:firstLine="0"/>
        <w:rPr>
          <w:color w:val="333333"/>
          <w:sz w:val="24"/>
          <w:szCs w:val="24"/>
          <w:highlight w:val="white"/>
        </w:rPr>
      </w:pPr>
      <w:r>
        <w:rPr>
          <w:color w:val="333333"/>
          <w:sz w:val="24"/>
          <w:szCs w:val="24"/>
          <w:highlight w:val="white"/>
          <w:rtl w:val="0"/>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pPr>
        <w:pStyle w:val="5"/>
        <w:keepNext w:val="0"/>
        <w:keepLines w:val="0"/>
        <w:spacing w:before="0" w:after="460" w:line="264" w:lineRule="auto"/>
        <w:ind w:left="-220" w:right="-220" w:firstLine="0"/>
        <w:rPr>
          <w:color w:val="333333"/>
          <w:highlight w:val="white"/>
        </w:rPr>
      </w:pPr>
      <w:bookmarkStart w:id="7" w:name="_lsll04wb0alf" w:colFirst="0" w:colLast="0"/>
      <w:bookmarkEnd w:id="7"/>
      <w:r>
        <w:rPr>
          <w:color w:val="333333"/>
          <w:highlight w:val="white"/>
          <w:rtl w:val="0"/>
        </w:rPr>
        <w:t>Tracking &amp; Cookies Data</w:t>
      </w:r>
    </w:p>
    <w:p>
      <w:pPr>
        <w:spacing w:after="460" w:line="330" w:lineRule="auto"/>
        <w:ind w:left="-220" w:right="-220" w:firstLine="0"/>
        <w:rPr>
          <w:color w:val="333333"/>
          <w:sz w:val="24"/>
          <w:szCs w:val="24"/>
          <w:highlight w:val="white"/>
        </w:rPr>
      </w:pPr>
      <w:r>
        <w:rPr>
          <w:color w:val="333333"/>
          <w:sz w:val="24"/>
          <w:szCs w:val="24"/>
          <w:highlight w:val="white"/>
          <w:rtl w:val="0"/>
        </w:rPr>
        <w:t>We use cookies and similar tracking technologies to track the activity on our Service and hold certain information.</w:t>
      </w:r>
    </w:p>
    <w:p>
      <w:pPr>
        <w:spacing w:after="460" w:line="330" w:lineRule="auto"/>
        <w:ind w:left="-220" w:right="-220" w:firstLine="0"/>
        <w:rPr>
          <w:color w:val="333333"/>
          <w:sz w:val="24"/>
          <w:szCs w:val="24"/>
          <w:highlight w:val="white"/>
        </w:rPr>
      </w:pPr>
      <w:r>
        <w:rPr>
          <w:color w:val="333333"/>
          <w:sz w:val="24"/>
          <w:szCs w:val="24"/>
          <w:highlight w:val="white"/>
          <w:rtl w:val="0"/>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pPr>
        <w:spacing w:after="460" w:line="330" w:lineRule="auto"/>
        <w:ind w:left="-220" w:right="-220" w:firstLine="0"/>
        <w:rPr>
          <w:color w:val="333333"/>
          <w:sz w:val="24"/>
          <w:szCs w:val="24"/>
          <w:highlight w:val="white"/>
        </w:rPr>
      </w:pPr>
      <w:r>
        <w:rPr>
          <w:color w:val="333333"/>
          <w:sz w:val="24"/>
          <w:szCs w:val="24"/>
          <w:highlight w:val="white"/>
          <w:rtl w:val="0"/>
        </w:rPr>
        <w:t>You can instruct your browser to refuse all cookies or to indicate when a cookie is being sent. However, if you do not accept cookies, you may not be able to use some portions of our Service.</w:t>
      </w:r>
    </w:p>
    <w:p>
      <w:pPr>
        <w:spacing w:after="460" w:line="330" w:lineRule="auto"/>
        <w:ind w:left="-220" w:right="-220" w:firstLine="0"/>
        <w:rPr>
          <w:color w:val="333333"/>
          <w:sz w:val="24"/>
          <w:szCs w:val="24"/>
          <w:highlight w:val="white"/>
        </w:rPr>
      </w:pPr>
    </w:p>
    <w:p>
      <w:pPr>
        <w:spacing w:after="460" w:line="330" w:lineRule="auto"/>
        <w:ind w:left="-220" w:right="-220" w:firstLine="0"/>
        <w:rPr>
          <w:color w:val="333333"/>
          <w:sz w:val="24"/>
          <w:szCs w:val="24"/>
          <w:highlight w:val="white"/>
        </w:rPr>
      </w:pPr>
      <w:r>
        <w:rPr>
          <w:color w:val="333333"/>
          <w:sz w:val="24"/>
          <w:szCs w:val="24"/>
          <w:highlight w:val="white"/>
          <w:rtl w:val="0"/>
        </w:rPr>
        <w:t>Examples of Cookies we use:</w:t>
      </w:r>
    </w:p>
    <w:p>
      <w:pPr>
        <w:numPr>
          <w:ilvl w:val="0"/>
          <w:numId w:val="2"/>
        </w:numPr>
        <w:spacing w:after="0" w:afterAutospacing="0" w:line="335" w:lineRule="auto"/>
        <w:ind w:left="500" w:right="-220" w:hanging="360"/>
      </w:pPr>
      <w:r>
        <w:rPr>
          <w:b/>
          <w:color w:val="333333"/>
          <w:sz w:val="24"/>
          <w:szCs w:val="24"/>
          <w:highlight w:val="white"/>
          <w:rtl w:val="0"/>
        </w:rPr>
        <w:t>Session Cookies.</w:t>
      </w:r>
      <w:r>
        <w:rPr>
          <w:color w:val="333333"/>
          <w:sz w:val="24"/>
          <w:szCs w:val="24"/>
          <w:highlight w:val="white"/>
          <w:rtl w:val="0"/>
        </w:rPr>
        <w:t xml:space="preserve"> We use Session Cookies to operate our Service.</w:t>
      </w:r>
    </w:p>
    <w:p>
      <w:pPr>
        <w:numPr>
          <w:ilvl w:val="0"/>
          <w:numId w:val="2"/>
        </w:numPr>
        <w:spacing w:after="0" w:afterAutospacing="0" w:line="335" w:lineRule="auto"/>
        <w:ind w:left="500" w:right="-220" w:hanging="360"/>
      </w:pPr>
      <w:r>
        <w:rPr>
          <w:b/>
          <w:color w:val="333333"/>
          <w:sz w:val="24"/>
          <w:szCs w:val="24"/>
          <w:highlight w:val="white"/>
          <w:rtl w:val="0"/>
        </w:rPr>
        <w:t>Preference Cookies.</w:t>
      </w:r>
      <w:r>
        <w:rPr>
          <w:color w:val="333333"/>
          <w:sz w:val="24"/>
          <w:szCs w:val="24"/>
          <w:highlight w:val="white"/>
          <w:rtl w:val="0"/>
        </w:rPr>
        <w:t xml:space="preserve"> We use Preference Cookies to remember your preferences and various settings.</w:t>
      </w:r>
    </w:p>
    <w:p>
      <w:pPr>
        <w:numPr>
          <w:ilvl w:val="0"/>
          <w:numId w:val="2"/>
        </w:numPr>
        <w:spacing w:after="920" w:line="335" w:lineRule="auto"/>
        <w:ind w:left="500" w:right="-220" w:hanging="360"/>
      </w:pPr>
      <w:r>
        <w:rPr>
          <w:b/>
          <w:color w:val="333333"/>
          <w:sz w:val="24"/>
          <w:szCs w:val="24"/>
          <w:highlight w:val="white"/>
          <w:rtl w:val="0"/>
        </w:rPr>
        <w:t>Security Cookies.</w:t>
      </w:r>
      <w:r>
        <w:rPr>
          <w:color w:val="333333"/>
          <w:sz w:val="24"/>
          <w:szCs w:val="24"/>
          <w:highlight w:val="white"/>
          <w:rtl w:val="0"/>
        </w:rPr>
        <w:t xml:space="preserve"> We use Security Cookies for security purposes.</w:t>
      </w:r>
    </w:p>
    <w:p>
      <w:pPr>
        <w:pStyle w:val="3"/>
        <w:keepNext w:val="0"/>
        <w:keepLines w:val="0"/>
        <w:spacing w:before="0" w:after="460" w:line="264" w:lineRule="auto"/>
        <w:ind w:left="-220" w:right="-220" w:firstLine="0"/>
        <w:rPr>
          <w:color w:val="333333"/>
          <w:sz w:val="36"/>
          <w:szCs w:val="36"/>
          <w:highlight w:val="white"/>
        </w:rPr>
      </w:pPr>
      <w:bookmarkStart w:id="8" w:name="_lj0ih6xz9o93" w:colFirst="0" w:colLast="0"/>
      <w:bookmarkEnd w:id="8"/>
      <w:r>
        <w:rPr>
          <w:color w:val="333333"/>
          <w:sz w:val="36"/>
          <w:szCs w:val="36"/>
          <w:highlight w:val="white"/>
          <w:rtl w:val="0"/>
        </w:rPr>
        <w:t>Use of Data</w:t>
      </w:r>
    </w:p>
    <w:p>
      <w:pPr>
        <w:spacing w:after="460" w:line="330" w:lineRule="auto"/>
        <w:ind w:left="-220" w:right="-220" w:firstLine="0"/>
        <w:rPr>
          <w:color w:val="333333"/>
          <w:sz w:val="24"/>
          <w:szCs w:val="24"/>
          <w:highlight w:val="white"/>
        </w:rPr>
      </w:pPr>
      <w:r>
        <w:rPr>
          <w:color w:val="333333"/>
          <w:sz w:val="24"/>
          <w:szCs w:val="24"/>
          <w:highlight w:val="white"/>
          <w:rtl w:val="0"/>
        </w:rPr>
        <w:t>Mofa Crystal Ball uses the collected data for various purposes:</w:t>
      </w:r>
    </w:p>
    <w:p>
      <w:pPr>
        <w:numPr>
          <w:ilvl w:val="0"/>
          <w:numId w:val="3"/>
        </w:numPr>
        <w:spacing w:after="0" w:afterAutospacing="0" w:line="335" w:lineRule="auto"/>
        <w:ind w:left="500" w:right="-220" w:hanging="360"/>
      </w:pPr>
      <w:r>
        <w:rPr>
          <w:color w:val="333333"/>
          <w:sz w:val="24"/>
          <w:szCs w:val="24"/>
          <w:highlight w:val="white"/>
          <w:rtl w:val="0"/>
        </w:rPr>
        <w:t>To provide and maintain the Service</w:t>
      </w:r>
    </w:p>
    <w:p>
      <w:pPr>
        <w:numPr>
          <w:ilvl w:val="0"/>
          <w:numId w:val="3"/>
        </w:numPr>
        <w:spacing w:after="0" w:afterAutospacing="0" w:line="335" w:lineRule="auto"/>
        <w:ind w:left="500" w:right="-220" w:hanging="360"/>
      </w:pPr>
      <w:r>
        <w:rPr>
          <w:color w:val="333333"/>
          <w:sz w:val="24"/>
          <w:szCs w:val="24"/>
          <w:highlight w:val="white"/>
          <w:rtl w:val="0"/>
        </w:rPr>
        <w:t>To notify you about changes to our Service</w:t>
      </w:r>
    </w:p>
    <w:p>
      <w:pPr>
        <w:numPr>
          <w:ilvl w:val="0"/>
          <w:numId w:val="3"/>
        </w:numPr>
        <w:spacing w:after="0" w:afterAutospacing="0" w:line="335" w:lineRule="auto"/>
        <w:ind w:left="500" w:right="-220" w:hanging="360"/>
      </w:pPr>
      <w:r>
        <w:rPr>
          <w:color w:val="333333"/>
          <w:sz w:val="24"/>
          <w:szCs w:val="24"/>
          <w:highlight w:val="white"/>
          <w:rtl w:val="0"/>
        </w:rPr>
        <w:t>To allow you to participate in interactive features of our Service when you choose to do so</w:t>
      </w:r>
    </w:p>
    <w:p>
      <w:pPr>
        <w:numPr>
          <w:ilvl w:val="0"/>
          <w:numId w:val="3"/>
        </w:numPr>
        <w:spacing w:after="0" w:afterAutospacing="0" w:line="335" w:lineRule="auto"/>
        <w:ind w:left="500" w:right="-220" w:hanging="360"/>
      </w:pPr>
      <w:r>
        <w:rPr>
          <w:color w:val="333333"/>
          <w:sz w:val="24"/>
          <w:szCs w:val="24"/>
          <w:highlight w:val="white"/>
          <w:rtl w:val="0"/>
        </w:rPr>
        <w:t>To provide customer care and support</w:t>
      </w:r>
    </w:p>
    <w:p>
      <w:pPr>
        <w:numPr>
          <w:ilvl w:val="0"/>
          <w:numId w:val="3"/>
        </w:numPr>
        <w:spacing w:after="0" w:afterAutospacing="0" w:line="335" w:lineRule="auto"/>
        <w:ind w:left="500" w:right="-220" w:hanging="360"/>
      </w:pPr>
      <w:r>
        <w:rPr>
          <w:color w:val="333333"/>
          <w:sz w:val="24"/>
          <w:szCs w:val="24"/>
          <w:highlight w:val="white"/>
          <w:rtl w:val="0"/>
        </w:rPr>
        <w:t>To provide analysis or valuable information so that we can improve the Service</w:t>
      </w:r>
    </w:p>
    <w:p>
      <w:pPr>
        <w:numPr>
          <w:ilvl w:val="0"/>
          <w:numId w:val="3"/>
        </w:numPr>
        <w:spacing w:after="0" w:afterAutospacing="0" w:line="335" w:lineRule="auto"/>
        <w:ind w:left="500" w:right="-220" w:hanging="360"/>
      </w:pPr>
      <w:r>
        <w:rPr>
          <w:color w:val="333333"/>
          <w:sz w:val="24"/>
          <w:szCs w:val="24"/>
          <w:highlight w:val="white"/>
          <w:rtl w:val="0"/>
        </w:rPr>
        <w:t>To monitor the usage of the Service</w:t>
      </w:r>
    </w:p>
    <w:p>
      <w:pPr>
        <w:numPr>
          <w:ilvl w:val="0"/>
          <w:numId w:val="3"/>
        </w:numPr>
        <w:spacing w:after="920" w:line="335" w:lineRule="auto"/>
        <w:ind w:left="500" w:right="-220" w:hanging="360"/>
      </w:pPr>
      <w:r>
        <w:rPr>
          <w:color w:val="333333"/>
          <w:sz w:val="24"/>
          <w:szCs w:val="24"/>
          <w:highlight w:val="white"/>
          <w:rtl w:val="0"/>
        </w:rPr>
        <w:t>To detect, prevent and address technical issues</w:t>
      </w:r>
    </w:p>
    <w:p>
      <w:pPr>
        <w:pStyle w:val="3"/>
        <w:keepNext w:val="0"/>
        <w:keepLines w:val="0"/>
        <w:spacing w:before="0" w:after="460" w:line="264" w:lineRule="auto"/>
        <w:ind w:left="-220" w:right="-220" w:firstLine="0"/>
        <w:rPr>
          <w:color w:val="333333"/>
          <w:sz w:val="36"/>
          <w:szCs w:val="36"/>
          <w:highlight w:val="white"/>
        </w:rPr>
      </w:pPr>
      <w:bookmarkStart w:id="9" w:name="_6895ogri9noo" w:colFirst="0" w:colLast="0"/>
      <w:bookmarkEnd w:id="9"/>
      <w:r>
        <w:rPr>
          <w:color w:val="333333"/>
          <w:sz w:val="36"/>
          <w:szCs w:val="36"/>
          <w:highlight w:val="white"/>
          <w:rtl w:val="0"/>
        </w:rPr>
        <w:t>Transfer Of Data</w:t>
      </w:r>
    </w:p>
    <w:p>
      <w:pPr>
        <w:spacing w:after="460" w:line="330" w:lineRule="auto"/>
        <w:ind w:left="-220" w:right="-220" w:firstLine="0"/>
        <w:rPr>
          <w:color w:val="333333"/>
          <w:sz w:val="24"/>
          <w:szCs w:val="24"/>
          <w:highlight w:val="white"/>
        </w:rPr>
      </w:pPr>
      <w:r>
        <w:rPr>
          <w:color w:val="333333"/>
          <w:sz w:val="24"/>
          <w:szCs w:val="24"/>
          <w:highlight w:val="white"/>
          <w:rtl w:val="0"/>
        </w:rPr>
        <w:t>Your information, including Personal Data, may be transferred to — and maintained on — computers located outside of your state, province, country or other governmental jurisdiction where the data protection laws may differ than those from your jurisdiction.</w:t>
      </w:r>
    </w:p>
    <w:p>
      <w:pPr>
        <w:spacing w:after="460" w:line="330" w:lineRule="auto"/>
        <w:ind w:left="-220" w:right="-220" w:firstLine="0"/>
        <w:rPr>
          <w:color w:val="333333"/>
          <w:sz w:val="24"/>
          <w:szCs w:val="24"/>
          <w:highlight w:val="white"/>
        </w:rPr>
      </w:pPr>
      <w:r>
        <w:rPr>
          <w:color w:val="333333"/>
          <w:sz w:val="24"/>
          <w:szCs w:val="24"/>
          <w:highlight w:val="white"/>
          <w:rtl w:val="0"/>
        </w:rPr>
        <w:t>If you are located outside India and choose to provide information to us, please note that we transfer the data, including Personal Data, to India and process it there.</w:t>
      </w:r>
    </w:p>
    <w:p>
      <w:pPr>
        <w:spacing w:after="460" w:line="330" w:lineRule="auto"/>
        <w:ind w:left="-220" w:right="-220" w:firstLine="0"/>
        <w:rPr>
          <w:color w:val="333333"/>
          <w:sz w:val="24"/>
          <w:szCs w:val="24"/>
          <w:highlight w:val="white"/>
        </w:rPr>
      </w:pPr>
      <w:r>
        <w:rPr>
          <w:color w:val="333333"/>
          <w:sz w:val="24"/>
          <w:szCs w:val="24"/>
          <w:highlight w:val="white"/>
          <w:rtl w:val="0"/>
        </w:rPr>
        <w:t>Your consent to this Privacy Policy followed by your submission of such information represents your agreement to that transfer.</w:t>
      </w:r>
    </w:p>
    <w:p>
      <w:pPr>
        <w:spacing w:after="460" w:line="330" w:lineRule="auto"/>
        <w:ind w:left="-220" w:right="-220" w:firstLine="0"/>
        <w:rPr>
          <w:color w:val="333333"/>
          <w:sz w:val="24"/>
          <w:szCs w:val="24"/>
          <w:highlight w:val="white"/>
        </w:rPr>
      </w:pPr>
      <w:r>
        <w:rPr>
          <w:color w:val="333333"/>
          <w:sz w:val="24"/>
          <w:szCs w:val="24"/>
          <w:highlight w:val="white"/>
          <w:rtl w:val="0"/>
        </w:rPr>
        <w:t>Mofa Crystal Ball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
        <w:keepNext w:val="0"/>
        <w:keepLines w:val="0"/>
        <w:spacing w:before="0" w:after="460" w:line="264" w:lineRule="auto"/>
        <w:ind w:left="-220" w:right="-220" w:firstLine="0"/>
        <w:rPr>
          <w:color w:val="333333"/>
          <w:sz w:val="36"/>
          <w:szCs w:val="36"/>
          <w:highlight w:val="white"/>
        </w:rPr>
      </w:pPr>
      <w:bookmarkStart w:id="10" w:name="_uo7omr3483wx" w:colFirst="0" w:colLast="0"/>
      <w:bookmarkEnd w:id="10"/>
      <w:r>
        <w:rPr>
          <w:color w:val="333333"/>
          <w:sz w:val="36"/>
          <w:szCs w:val="36"/>
          <w:highlight w:val="white"/>
          <w:rtl w:val="0"/>
        </w:rPr>
        <w:t>Disclosure Of Data</w:t>
      </w:r>
    </w:p>
    <w:p>
      <w:pPr>
        <w:pStyle w:val="4"/>
        <w:keepNext w:val="0"/>
        <w:keepLines w:val="0"/>
        <w:spacing w:before="0" w:after="460" w:line="264" w:lineRule="auto"/>
        <w:ind w:left="-220" w:right="-220" w:firstLine="0"/>
        <w:rPr>
          <w:color w:val="333333"/>
          <w:sz w:val="30"/>
          <w:szCs w:val="30"/>
          <w:highlight w:val="white"/>
        </w:rPr>
      </w:pPr>
      <w:bookmarkStart w:id="11" w:name="_r2eqmk20gmiv" w:colFirst="0" w:colLast="0"/>
      <w:bookmarkEnd w:id="11"/>
      <w:r>
        <w:rPr>
          <w:color w:val="333333"/>
          <w:sz w:val="30"/>
          <w:szCs w:val="30"/>
          <w:highlight w:val="white"/>
          <w:rtl w:val="0"/>
        </w:rPr>
        <w:t>Legal Requirements</w:t>
      </w:r>
    </w:p>
    <w:p>
      <w:pPr>
        <w:spacing w:after="460" w:line="330" w:lineRule="auto"/>
        <w:ind w:left="-220" w:right="-220" w:firstLine="0"/>
        <w:rPr>
          <w:color w:val="333333"/>
          <w:sz w:val="24"/>
          <w:szCs w:val="24"/>
          <w:highlight w:val="white"/>
        </w:rPr>
      </w:pPr>
      <w:r>
        <w:rPr>
          <w:color w:val="333333"/>
          <w:sz w:val="24"/>
          <w:szCs w:val="24"/>
          <w:highlight w:val="white"/>
          <w:rtl w:val="0"/>
        </w:rPr>
        <w:t>Mofa Crystal Ball may disclose your Personal Data in the good faith belief that such action is necessary to:</w:t>
      </w:r>
    </w:p>
    <w:p>
      <w:pPr>
        <w:numPr>
          <w:ilvl w:val="0"/>
          <w:numId w:val="4"/>
        </w:numPr>
        <w:spacing w:after="0" w:afterAutospacing="0" w:line="335" w:lineRule="auto"/>
        <w:ind w:left="500" w:right="-220" w:hanging="360"/>
      </w:pPr>
      <w:r>
        <w:rPr>
          <w:color w:val="333333"/>
          <w:sz w:val="24"/>
          <w:szCs w:val="24"/>
          <w:highlight w:val="white"/>
          <w:rtl w:val="0"/>
        </w:rPr>
        <w:t>To comply with a legal obligation</w:t>
      </w:r>
    </w:p>
    <w:p>
      <w:pPr>
        <w:numPr>
          <w:ilvl w:val="0"/>
          <w:numId w:val="4"/>
        </w:numPr>
        <w:spacing w:after="0" w:afterAutospacing="0" w:line="335" w:lineRule="auto"/>
        <w:ind w:left="500" w:right="-220" w:hanging="360"/>
      </w:pPr>
      <w:r>
        <w:rPr>
          <w:color w:val="333333"/>
          <w:sz w:val="24"/>
          <w:szCs w:val="24"/>
          <w:highlight w:val="white"/>
          <w:rtl w:val="0"/>
        </w:rPr>
        <w:t>To protect and defend the rights or property of Mofa Crystal Ball</w:t>
      </w:r>
    </w:p>
    <w:p>
      <w:pPr>
        <w:numPr>
          <w:ilvl w:val="0"/>
          <w:numId w:val="4"/>
        </w:numPr>
        <w:spacing w:after="0" w:afterAutospacing="0" w:line="335" w:lineRule="auto"/>
        <w:ind w:left="500" w:right="-220" w:hanging="360"/>
      </w:pPr>
      <w:r>
        <w:rPr>
          <w:color w:val="333333"/>
          <w:sz w:val="24"/>
          <w:szCs w:val="24"/>
          <w:highlight w:val="white"/>
          <w:rtl w:val="0"/>
        </w:rPr>
        <w:t>To prevent or investigate possible wrongdoing in connection with the Service</w:t>
      </w:r>
    </w:p>
    <w:p>
      <w:pPr>
        <w:numPr>
          <w:ilvl w:val="0"/>
          <w:numId w:val="4"/>
        </w:numPr>
        <w:spacing w:after="0" w:afterAutospacing="0" w:line="335" w:lineRule="auto"/>
        <w:ind w:left="500" w:right="-220" w:hanging="360"/>
      </w:pPr>
      <w:r>
        <w:rPr>
          <w:color w:val="333333"/>
          <w:sz w:val="24"/>
          <w:szCs w:val="24"/>
          <w:highlight w:val="white"/>
          <w:rtl w:val="0"/>
        </w:rPr>
        <w:t>To protect the personal safety of users of the Service or the public</w:t>
      </w:r>
    </w:p>
    <w:p>
      <w:pPr>
        <w:numPr>
          <w:ilvl w:val="0"/>
          <w:numId w:val="4"/>
        </w:numPr>
        <w:spacing w:after="920" w:line="335" w:lineRule="auto"/>
        <w:ind w:left="500" w:right="-220" w:hanging="360"/>
      </w:pPr>
      <w:r>
        <w:rPr>
          <w:color w:val="333333"/>
          <w:sz w:val="24"/>
          <w:szCs w:val="24"/>
          <w:highlight w:val="white"/>
          <w:rtl w:val="0"/>
        </w:rPr>
        <w:t>To protect against legal liability</w:t>
      </w:r>
    </w:p>
    <w:p>
      <w:pPr>
        <w:pStyle w:val="3"/>
        <w:keepNext w:val="0"/>
        <w:keepLines w:val="0"/>
        <w:spacing w:before="0" w:after="460" w:line="264" w:lineRule="auto"/>
        <w:ind w:left="-220" w:right="-220" w:firstLine="0"/>
        <w:rPr>
          <w:color w:val="333333"/>
          <w:sz w:val="36"/>
          <w:szCs w:val="36"/>
          <w:highlight w:val="white"/>
        </w:rPr>
      </w:pPr>
      <w:bookmarkStart w:id="12" w:name="_909076wc0hns" w:colFirst="0" w:colLast="0"/>
      <w:bookmarkEnd w:id="12"/>
      <w:r>
        <w:rPr>
          <w:color w:val="333333"/>
          <w:sz w:val="36"/>
          <w:szCs w:val="36"/>
          <w:highlight w:val="white"/>
          <w:rtl w:val="0"/>
        </w:rPr>
        <w:t>Security Of Data</w:t>
      </w:r>
    </w:p>
    <w:p>
      <w:pPr>
        <w:spacing w:after="460" w:line="330" w:lineRule="auto"/>
        <w:ind w:left="-220" w:right="-220" w:firstLine="0"/>
        <w:rPr>
          <w:color w:val="333333"/>
          <w:sz w:val="24"/>
          <w:szCs w:val="24"/>
          <w:highlight w:val="white"/>
        </w:rPr>
      </w:pPr>
      <w:r>
        <w:rPr>
          <w:color w:val="333333"/>
          <w:sz w:val="24"/>
          <w:szCs w:val="24"/>
          <w:highlight w:val="white"/>
          <w:rtl w:val="0"/>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3"/>
        <w:keepNext w:val="0"/>
        <w:keepLines w:val="0"/>
        <w:spacing w:before="0" w:after="460" w:line="264" w:lineRule="auto"/>
        <w:ind w:left="-220" w:right="-220" w:firstLine="0"/>
        <w:rPr>
          <w:color w:val="333333"/>
          <w:sz w:val="36"/>
          <w:szCs w:val="36"/>
          <w:highlight w:val="white"/>
        </w:rPr>
      </w:pPr>
      <w:bookmarkStart w:id="13" w:name="_icqyy11h7j5p" w:colFirst="0" w:colLast="0"/>
      <w:bookmarkEnd w:id="13"/>
      <w:r>
        <w:rPr>
          <w:color w:val="333333"/>
          <w:sz w:val="36"/>
          <w:szCs w:val="36"/>
          <w:highlight w:val="white"/>
          <w:rtl w:val="0"/>
        </w:rPr>
        <w:t>Service Providers</w:t>
      </w:r>
    </w:p>
    <w:p>
      <w:pPr>
        <w:spacing w:after="460" w:line="330" w:lineRule="auto"/>
        <w:ind w:left="-220" w:right="-220" w:firstLine="0"/>
        <w:rPr>
          <w:color w:val="333333"/>
          <w:sz w:val="24"/>
          <w:szCs w:val="24"/>
          <w:highlight w:val="white"/>
        </w:rPr>
      </w:pPr>
      <w:r>
        <w:rPr>
          <w:color w:val="333333"/>
          <w:sz w:val="24"/>
          <w:szCs w:val="24"/>
          <w:highlight w:val="white"/>
          <w:rtl w:val="0"/>
        </w:rPr>
        <w:t>We may employ third party companies and individuals to facilitate our Service ("Service Providers"), to provide the Service on our behalf, to perform Service-related services or to assist us in analyzing how our Service is used.</w:t>
      </w:r>
    </w:p>
    <w:p>
      <w:pPr>
        <w:spacing w:after="460" w:line="330" w:lineRule="auto"/>
        <w:ind w:left="-220" w:right="-220" w:firstLine="0"/>
        <w:rPr>
          <w:color w:val="333333"/>
          <w:sz w:val="24"/>
          <w:szCs w:val="24"/>
          <w:highlight w:val="white"/>
        </w:rPr>
      </w:pPr>
      <w:r>
        <w:rPr>
          <w:color w:val="333333"/>
          <w:sz w:val="24"/>
          <w:szCs w:val="24"/>
          <w:highlight w:val="white"/>
          <w:rtl w:val="0"/>
        </w:rPr>
        <w:t>These third parties have access to your Personal Data only to perform these tasks on our behalf and are obligated not to disclose or use it for any other purpose.</w:t>
      </w:r>
    </w:p>
    <w:p>
      <w:pPr>
        <w:pStyle w:val="3"/>
        <w:keepNext w:val="0"/>
        <w:keepLines w:val="0"/>
        <w:spacing w:before="0" w:after="460" w:line="264" w:lineRule="auto"/>
        <w:ind w:left="-220" w:right="-220" w:firstLine="0"/>
        <w:rPr>
          <w:color w:val="333333"/>
          <w:sz w:val="36"/>
          <w:szCs w:val="36"/>
          <w:highlight w:val="white"/>
        </w:rPr>
      </w:pPr>
      <w:bookmarkStart w:id="14" w:name="_yx7oz5sy0n3v" w:colFirst="0" w:colLast="0"/>
      <w:bookmarkEnd w:id="14"/>
      <w:r>
        <w:rPr>
          <w:color w:val="333333"/>
          <w:sz w:val="36"/>
          <w:szCs w:val="36"/>
          <w:highlight w:val="white"/>
          <w:rtl w:val="0"/>
        </w:rPr>
        <w:t>Links To Other Sites</w:t>
      </w:r>
    </w:p>
    <w:p>
      <w:pPr>
        <w:spacing w:after="460" w:line="330" w:lineRule="auto"/>
        <w:ind w:left="-220" w:right="-220" w:firstLine="0"/>
        <w:rPr>
          <w:color w:val="333333"/>
          <w:sz w:val="24"/>
          <w:szCs w:val="24"/>
          <w:highlight w:val="white"/>
        </w:rPr>
      </w:pPr>
      <w:r>
        <w:rPr>
          <w:color w:val="333333"/>
          <w:sz w:val="24"/>
          <w:szCs w:val="24"/>
          <w:highlight w:val="white"/>
          <w:rtl w:val="0"/>
        </w:rPr>
        <w:t>Our Service may contain links to other sites that are not operated by us. If you click on a third party link, you will be directed to that third party's site. We strongly advise you to review the Privacy Policy of every site you visit.</w:t>
      </w:r>
    </w:p>
    <w:p>
      <w:pPr>
        <w:spacing w:after="460" w:line="330" w:lineRule="auto"/>
        <w:ind w:left="-220" w:right="-220" w:firstLine="0"/>
        <w:rPr>
          <w:color w:val="333333"/>
          <w:sz w:val="24"/>
          <w:szCs w:val="24"/>
          <w:highlight w:val="white"/>
        </w:rPr>
      </w:pPr>
      <w:r>
        <w:rPr>
          <w:color w:val="333333"/>
          <w:sz w:val="24"/>
          <w:szCs w:val="24"/>
          <w:highlight w:val="white"/>
          <w:rtl w:val="0"/>
        </w:rPr>
        <w:t>We have no control over and assume no responsibility for the content, privacy policies or practices of any third party sites or services.</w:t>
      </w:r>
    </w:p>
    <w:p>
      <w:pPr>
        <w:pStyle w:val="3"/>
        <w:keepNext w:val="0"/>
        <w:keepLines w:val="0"/>
        <w:spacing w:before="0" w:after="460" w:line="264" w:lineRule="auto"/>
        <w:ind w:left="-220" w:right="-220" w:firstLine="0"/>
        <w:rPr>
          <w:color w:val="333333"/>
          <w:sz w:val="36"/>
          <w:szCs w:val="36"/>
          <w:highlight w:val="white"/>
        </w:rPr>
      </w:pPr>
      <w:bookmarkStart w:id="15" w:name="_8q23wxnj7p26" w:colFirst="0" w:colLast="0"/>
      <w:bookmarkEnd w:id="15"/>
      <w:r>
        <w:rPr>
          <w:color w:val="333333"/>
          <w:sz w:val="36"/>
          <w:szCs w:val="36"/>
          <w:highlight w:val="white"/>
          <w:rtl w:val="0"/>
        </w:rPr>
        <w:t>Children's Privacy</w:t>
      </w:r>
    </w:p>
    <w:p>
      <w:pPr>
        <w:spacing w:after="460" w:line="330" w:lineRule="auto"/>
        <w:ind w:left="-220" w:right="-220" w:firstLine="0"/>
        <w:rPr>
          <w:color w:val="333333"/>
          <w:sz w:val="24"/>
          <w:szCs w:val="24"/>
          <w:highlight w:val="white"/>
        </w:rPr>
      </w:pPr>
      <w:r>
        <w:rPr>
          <w:color w:val="333333"/>
          <w:sz w:val="24"/>
          <w:szCs w:val="24"/>
          <w:highlight w:val="white"/>
          <w:rtl w:val="0"/>
        </w:rPr>
        <w:t>Our Service does not address anyone under the age of 18 ("Children").</w:t>
      </w:r>
    </w:p>
    <w:p>
      <w:pPr>
        <w:spacing w:after="460" w:line="330" w:lineRule="auto"/>
        <w:ind w:left="-220" w:right="-220" w:firstLine="0"/>
        <w:rPr>
          <w:color w:val="333333"/>
          <w:sz w:val="24"/>
          <w:szCs w:val="24"/>
          <w:highlight w:val="white"/>
        </w:rPr>
      </w:pPr>
      <w:r>
        <w:rPr>
          <w:color w:val="333333"/>
          <w:sz w:val="24"/>
          <w:szCs w:val="24"/>
          <w:highlight w:val="white"/>
          <w:rtl w:val="0"/>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pPr>
        <w:pStyle w:val="3"/>
        <w:keepNext w:val="0"/>
        <w:keepLines w:val="0"/>
        <w:spacing w:before="0" w:after="460" w:line="264" w:lineRule="auto"/>
        <w:ind w:left="-220" w:right="-220" w:firstLine="0"/>
        <w:rPr>
          <w:color w:val="333333"/>
          <w:sz w:val="36"/>
          <w:szCs w:val="36"/>
          <w:highlight w:val="white"/>
        </w:rPr>
      </w:pPr>
      <w:bookmarkStart w:id="16" w:name="_7gmkfaxcwe5z" w:colFirst="0" w:colLast="0"/>
      <w:bookmarkEnd w:id="16"/>
      <w:r>
        <w:rPr>
          <w:color w:val="333333"/>
          <w:sz w:val="36"/>
          <w:szCs w:val="36"/>
          <w:highlight w:val="white"/>
          <w:rtl w:val="0"/>
        </w:rPr>
        <w:t>Changes To This Privacy Policy</w:t>
      </w:r>
    </w:p>
    <w:p>
      <w:pPr>
        <w:spacing w:after="460" w:line="330" w:lineRule="auto"/>
        <w:ind w:left="-220" w:right="-220" w:firstLine="0"/>
        <w:rPr>
          <w:color w:val="333333"/>
          <w:sz w:val="24"/>
          <w:szCs w:val="24"/>
          <w:highlight w:val="white"/>
        </w:rPr>
      </w:pPr>
      <w:r>
        <w:rPr>
          <w:color w:val="333333"/>
          <w:sz w:val="24"/>
          <w:szCs w:val="24"/>
          <w:highlight w:val="white"/>
          <w:rtl w:val="0"/>
        </w:rPr>
        <w:t>We may update our Privacy Policy from time to time. We will notify you of any changes by posting the new Privacy Policy on this page.</w:t>
      </w:r>
    </w:p>
    <w:p>
      <w:pPr>
        <w:spacing w:after="460" w:line="330" w:lineRule="auto"/>
        <w:ind w:left="-220" w:right="-220" w:firstLine="0"/>
        <w:rPr>
          <w:color w:val="333333"/>
          <w:sz w:val="24"/>
          <w:szCs w:val="24"/>
          <w:highlight w:val="white"/>
        </w:rPr>
      </w:pPr>
      <w:r>
        <w:rPr>
          <w:color w:val="333333"/>
          <w:sz w:val="24"/>
          <w:szCs w:val="24"/>
          <w:highlight w:val="white"/>
          <w:rtl w:val="0"/>
        </w:rPr>
        <w:t>We will let you know via email and/or a prominent notice on our Service, prior to the change becoming effective and update the "effective date" at the top of this Privacy Policy.</w:t>
      </w:r>
    </w:p>
    <w:p>
      <w:pPr>
        <w:spacing w:after="460" w:line="330" w:lineRule="auto"/>
        <w:ind w:left="-220" w:right="-220" w:firstLine="0"/>
        <w:rPr>
          <w:color w:val="333333"/>
          <w:sz w:val="24"/>
          <w:szCs w:val="24"/>
          <w:highlight w:val="white"/>
        </w:rPr>
      </w:pPr>
      <w:r>
        <w:rPr>
          <w:color w:val="333333"/>
          <w:sz w:val="24"/>
          <w:szCs w:val="24"/>
          <w:highlight w:val="white"/>
          <w:rtl w:val="0"/>
        </w:rPr>
        <w:t>You are advised to review this Privacy Policy periodically for any changes. Changes to this Privacy Policy are effective when they are posted on this page.</w:t>
      </w:r>
    </w:p>
    <w:p>
      <w:pPr>
        <w:pStyle w:val="3"/>
        <w:keepNext w:val="0"/>
        <w:keepLines w:val="0"/>
        <w:spacing w:before="0" w:after="460" w:line="264" w:lineRule="auto"/>
        <w:ind w:left="-220" w:right="-220" w:firstLine="0"/>
        <w:rPr>
          <w:color w:val="333333"/>
          <w:sz w:val="36"/>
          <w:szCs w:val="36"/>
          <w:highlight w:val="white"/>
        </w:rPr>
      </w:pPr>
      <w:bookmarkStart w:id="17" w:name="_4ug23n532jet" w:colFirst="0" w:colLast="0"/>
      <w:bookmarkEnd w:id="17"/>
      <w:r>
        <w:rPr>
          <w:color w:val="333333"/>
          <w:sz w:val="36"/>
          <w:szCs w:val="36"/>
          <w:highlight w:val="white"/>
          <w:rtl w:val="0"/>
        </w:rPr>
        <w:t>Contact Us</w:t>
      </w:r>
    </w:p>
    <w:p>
      <w:pPr>
        <w:spacing w:after="460" w:line="330" w:lineRule="auto"/>
        <w:ind w:left="-220" w:right="-220" w:firstLine="0"/>
        <w:rPr>
          <w:color w:val="333333"/>
          <w:sz w:val="24"/>
          <w:szCs w:val="24"/>
          <w:highlight w:val="white"/>
        </w:rPr>
      </w:pPr>
      <w:r>
        <w:rPr>
          <w:color w:val="333333"/>
          <w:sz w:val="24"/>
          <w:szCs w:val="24"/>
          <w:highlight w:val="white"/>
          <w:rtl w:val="0"/>
        </w:rPr>
        <w:t>If you have any questions about this Privacy Policy, please contact us:</w:t>
      </w:r>
    </w:p>
    <w:p>
      <w:pPr>
        <w:numPr>
          <w:ilvl w:val="0"/>
          <w:numId w:val="5"/>
        </w:numPr>
        <w:spacing w:after="0" w:afterAutospacing="0" w:line="335" w:lineRule="auto"/>
        <w:ind w:left="500" w:right="-220" w:hanging="360"/>
      </w:pPr>
      <w:r>
        <w:rPr>
          <w:color w:val="333333"/>
          <w:sz w:val="24"/>
          <w:szCs w:val="24"/>
          <w:highlight w:val="white"/>
          <w:rtl w:val="0"/>
        </w:rPr>
        <w:t>By email: mailsforyogi@gmail.com</w:t>
      </w:r>
    </w:p>
    <w:p>
      <w:pPr>
        <w:numPr>
          <w:ilvl w:val="0"/>
          <w:numId w:val="5"/>
        </w:numPr>
        <w:spacing w:after="920" w:line="335" w:lineRule="auto"/>
        <w:ind w:left="500" w:right="-220" w:hanging="360"/>
      </w:pPr>
      <w:r>
        <w:rPr>
          <w:color w:val="333333"/>
          <w:sz w:val="24"/>
          <w:szCs w:val="24"/>
          <w:highlight w:val="white"/>
          <w:rtl w:val="0"/>
        </w:rPr>
        <w:t>By phone number: +91-8825809994</w:t>
      </w:r>
    </w:p>
    <w:p>
      <w:pPr>
        <w:spacing w:before="200" w:line="335" w:lineRule="auto"/>
        <w:ind w:left="-15" w:firstLine="0"/>
      </w:pPr>
    </w:p>
    <w:p/>
    <w:sectPr>
      <w:head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rFonts w:ascii="Arial" w:hAnsi="Arial" w:eastAsia="Arial" w:cs="Arial"/>
        <w:color w:val="333333"/>
        <w:sz w:val="24"/>
        <w:szCs w:val="24"/>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Arial" w:hAnsi="Arial" w:eastAsia="Arial" w:cs="Arial"/>
        <w:color w:val="333333"/>
        <w:sz w:val="24"/>
        <w:szCs w:val="24"/>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Arial" w:hAnsi="Arial" w:eastAsia="Arial" w:cs="Arial"/>
        <w:color w:val="333333"/>
        <w:sz w:val="24"/>
        <w:szCs w:val="24"/>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Arial" w:hAnsi="Arial" w:eastAsia="Arial" w:cs="Arial"/>
        <w:color w:val="333333"/>
        <w:sz w:val="24"/>
        <w:szCs w:val="24"/>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rFonts w:ascii="Arial" w:hAnsi="Arial" w:eastAsia="Arial" w:cs="Arial"/>
        <w:color w:val="333333"/>
        <w:sz w:val="24"/>
        <w:szCs w:val="24"/>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4D530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2020-08-06T02:39:10Z</dcterms:created>
  <dc:creator>Yogi</dc:creator>
  <cp:lastModifiedBy>Yogi</cp:lastModifiedBy>
  <dcterms:modified xsi:type="dcterms:W3CDTF">2020-08-06T02:40:03Z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